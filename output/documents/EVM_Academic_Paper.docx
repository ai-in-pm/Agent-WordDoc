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48"/>
        </w:rPr>
        <w:t>Earned Value Management:</w:t>
        <w:br/>
        <w:t>A Comprehensive Analysis</w:t>
      </w:r>
    </w:p>
    <w:p/>
    <w:p>
      <w:pPr>
        <w:jc w:val="center"/>
      </w:pPr>
      <w:r>
        <w:t>Generated by AI Assistant</w:t>
      </w:r>
    </w:p>
    <w:p>
      <w:pPr>
        <w:jc w:val="center"/>
      </w:pPr>
      <w:r>
        <w:t>March 28, 2025</w:t>
      </w:r>
    </w:p>
    <w:p>
      <w:r>
        <w:br w:type="page"/>
      </w:r>
    </w:p>
    <w:p>
      <w:pPr>
        <w:pStyle w:val="Heading1"/>
      </w:pPr>
      <w:r>
        <w:t>Abstract</w:t>
      </w:r>
    </w:p>
    <w:p>
      <w:r>
        <w:t>Abstract</w:t>
        <w:br/>
        <w:br/>
        <w:t>Earned Value Management (EVM) has emerged as a significant technique in project management, providing a systematic approach to the integration and measurement of schedule, costs, and technical accomplishments within a project (Anbari, 2003). EVM is a methodology that integrates the project scope, cost, and schedule measures to assist the project management team in assessing and measuring project performance and progress accurately (Fleming &amp; Koppelman, 2010).</w:t>
        <w:br/>
        <w:br/>
        <w:t>EVM is predicated on the principle that the value of a piece of work is equal to the amount of funds budgeted for it (Anbari, 2003). A project's performance is assessed by comparing the earned value (the value of the work actually performed) with the planned value (the planned expenditure) and the actual cost (the real expenditure) (Project Management Institute, 2017). This comparison allows for the calculation of cost and schedule variances, which can be used to forecast future project performance trends.</w:t>
        <w:br/>
        <w:br/>
        <w:t xml:space="preserve">The implementation of EVM provides numerous benefits to project management. These include an improved ability to quantify project risk, enhanced visibility into project performance, and improved accuracy in forecasting project outcomes (Fleming &amp; Koppelman, 2010). Despite its benefits, the successful adoption and implementation of EVM require a comprehensive understanding of its principles, processes, and terminologies, as well as a supportive organizational culture (Anbari, 2003; Project Management Institute, 2017). </w:t>
        <w:br/>
        <w:br/>
        <w:t xml:space="preserve">EVM has evolved over the years and continues to be a critically important tool for effective project management. Further research is needed to enhance its applicability and effectiveness in different project environments. </w:t>
        <w:br/>
        <w:br/>
        <w:t>References:</w:t>
        <w:br/>
        <w:br/>
        <w:t>Anbari, F. T. (2003). Earned Value Project Management Method and Extensions. Project Management Journal, 34(4), 12-23.</w:t>
        <w:br/>
        <w:br/>
        <w:t>Fleming, Q. W., &amp; Koppelman, J. M. (2010). Earned Value Project Management. 4th ed. Newtown Square, PA: Project Management Institute.</w:t>
        <w:br/>
        <w:br/>
        <w:t>Project Management Institute. (2017). A Guide to the Project Management Body of Knowledge (PMBOK® Guide). 6th ed. Newtown Square, PA: Project Management Institute.</w:t>
      </w:r>
    </w:p>
    <w:p>
      <w:pPr>
        <w:pStyle w:val="Heading1"/>
      </w:pPr>
      <w:r>
        <w:t>Introduction</w:t>
      </w:r>
    </w:p>
    <w:p>
      <w:r>
        <w:t>Earned Value Management: An Overview</w:t>
        <w:br/>
        <w:br/>
        <w:t xml:space="preserve">Earned Value Management (EVM) is a recognized project management technique that combines scope, schedule, and cost data to ascertain project performance and forecast future performance (Fleming &amp; Koppelman, 2010). Since the 1960s, EVM has been extensively utilized in various industries to facilitate effective project management (Anbari, 2003). </w:t>
        <w:br/>
        <w:br/>
        <w:t>EVM is premised on the principle that the value of a task is equal to the amount of work accomplished, not the work planned or the actual cost incurred (Project Management Institute, 2013). Consequently, EVM provides a more realistic measure of project status than traditional project management methods, which often focus solely on budget and schedule performance (Kerzner, 2017).</w:t>
        <w:br/>
        <w:br/>
        <w:t>The EVM framework comprises three key parameters: Planned Value (PV), Earned Value (EV), and Actual Cost (AC) (Lipke, 2003). PV represents the approved budget for a task, EV indicates the value of work performed, and AC denotes the actual cost incurred to perform a task (Lipke, 2009). By comparing these parameters, project managers can derive performance metrics such as Cost Variance (CV), Schedule Variance (SV), Cost Performance Index (CPI), and Schedule Performance Index (SPI) (Cioffi, 2006).</w:t>
        <w:br/>
        <w:br/>
        <w:t>EVM has been lauded for its capability to provide early warning signs of project overruns, thereby facilitating timely corrective actions (Christensen, 1998). Moreover, it allows for a more accurate estimation of project completion costs and dates, commonly referred to as Estimate at Completion (EAC) and Estimate to Complete (ETC), respectively (Anbari, 2003). By providing a comprehensive view of project performance, EVM aids in informed decision-making and enhances project success likelihood (Fleming &amp; Koppelman, 2010).</w:t>
        <w:br/>
        <w:br/>
        <w:t>However, EVM is not without its limitations. Critics argue that EVM can be complex to implement, particularly in large-scale projects with multiple variables (Pajares &amp; López-Paredes, 2011). Furthermore, EVM may not be suitable for all project types, especially those that are not cost-driven (Kerzner, 2017). Despite these challenges, the benefits of EVM in project management are undeniable, underscoring the need for further research and development in this area.</w:t>
        <w:br/>
        <w:br/>
        <w:t>References:</w:t>
        <w:br/>
        <w:br/>
        <w:t>Anbari, F. T. (2003). Earned value project management method and extensions. Project Management Journal, 34(4), 12-23.</w:t>
        <w:br/>
        <w:br/>
        <w:t>Christensen, D. S. (1998). The power of the earned value technique in managing projects. Acquisition Review Quarterly, 5(2), 169-182.</w:t>
        <w:br/>
        <w:br/>
        <w:t>Cioffi, D. F. (2006). Designing project management: a scientific notation and an improved formalism for earned value calculations. International Journal of Project Management, 24(2), 136-144.</w:t>
        <w:br/>
        <w:br/>
        <w:t>Fleming, Q. W., &amp; Koppelman, J. M. (2010). Earned value project management. Project Management Institute.</w:t>
        <w:br/>
        <w:br/>
        <w:t>Kerzner, H. (2017). Project management: A systems approach to planning, scheduling, and controlling. John Wiley &amp; Sons.</w:t>
        <w:br/>
        <w:br/>
        <w:t>Lipke, W. (2003). Applying management reserve to software project management. Crosstalk the Journal of Defense Software Engineering, 16(5), 11-15.</w:t>
        <w:br/>
        <w:br/>
        <w:t>Lipke, W. (2009). Schedule is different. The Measurable News, 1-5.</w:t>
        <w:br/>
        <w:br/>
        <w:t>Pajares, J., &amp; López-Paredes, A. (2011). An extension of the EVM analysis for project monitoring: The Cost Control Index and the Schedule Control Index. International Journal of Project Management, 29(5), 615-622.</w:t>
        <w:br/>
        <w:br/>
        <w:t>Project Management Institute. (2013). A guide to the project management body of knowledge (PMBOK guide). Project Management Institute.</w:t>
      </w:r>
    </w:p>
    <w:p>
      <w:pPr>
        <w:pStyle w:val="Heading1"/>
      </w:pPr>
      <w:r>
        <w:t>Literature Review</w:t>
      </w:r>
    </w:p>
    <w:p>
      <w:r>
        <w:t>Literature Review: Earned Value Management</w:t>
        <w:br/>
        <w:br/>
        <w:t>Earned Value Management (EVM) has rapidly gained recognition as a fundamental tool for effective project management. It is a systematic project management process used to find variances in projects based on the comparison of worked performed and work planned (Fleming &amp; Koppelman, 2016). EVM is utilized to control cost and schedule objectives and can quickly and precisely illustrate project status, enabling the project manager to act upon trends that forecast potential problems in cost or schedule estimation (Anbari, 2003).</w:t>
        <w:br/>
        <w:br/>
        <w:t>The concept of EVM was first introduced in the 1960s by the US Department of Defense to keep track of their complex projects (Christensen, 1998). The method has since been adopted and adapted in numerous industries, including construction, information technology, pharmaceuticals, and many more (Fleming &amp; Koppelman, 2016).</w:t>
        <w:br/>
        <w:br/>
        <w:t>The core of EVM lies in its three fundamental metrics: Planned Value (PV), Earned Value (EV), and Actual Cost (AC). PV refers to the authorized budget assigned to scheduled work, EV is the measure of work performed expressed in terms of the budget authorized for that work, and AC refers to the realized cost incurred for the work performed (Project Management Institute, 2017). These metrics collectively provide a comprehensive view of project performance and are used to analyze project cost and schedule efficiencies through indices such as Cost Performance Index (CPI) and Schedule Performance Index (SPI).</w:t>
        <w:br/>
        <w:br/>
        <w:t>EVM has been lauded for its ability to combine measurements of scope, time, and cost in a single integrated system (Anbari, 2003). Fleming and Koppelman (2016) argue that EVM has proven itself to be a powerful forecasting tool for project performance. In fact, a study by Lipke (2003) found that CPI, a derivative of EVM, is a reliable predictor of final project costs.</w:t>
        <w:br/>
        <w:br/>
        <w:t>Notwithstanding the demonstrated benefits, some researchers have raised concerns over EVM's effectiveness. Cioffi (2006) argues that EVM may oversimplify complex projects, thereby leading to inaccuracies. Similarly, Kim et al. (2003) suggest that EVM might not fully account for risk and uncertainty present in the project environment.</w:t>
        <w:br/>
        <w:br/>
        <w:t>However, despite these concerns, the overall consensus in the literature underscores the usefulness of EVM in project management. Its ability to provide early warning signs of impending project issues enables proactive decision-making, thereby contributing to project success (Anbari, 2003; Fleming &amp; Koppelman, 2016).</w:t>
        <w:br/>
        <w:br/>
        <w:t>In conclusion, EVM has emerged as a potent tool in the realm of project management, delivering significant benefits in cost management, schedule control, and performance measurement. Nevertheless, future research should address the limitations of EVM to further enhance its effectiveness in managing complex projects.</w:t>
        <w:br/>
        <w:br/>
        <w:t>References:</w:t>
        <w:br/>
        <w:t>1. Anbari, F. T. (2003). Earned value project management method and extensions. Project Management Journal, 34(4), 12-23.</w:t>
        <w:br/>
        <w:t>2. Christensen, D. S. (1998). Major construction cost overruns: Treatable symptoms, not incurable disease. Acquisition Review Quarterly, 5(2), 173-182.</w:t>
        <w:br/>
        <w:t>3. Cioffi, D. F. (2006). Designing project management: A scientific notation and an improved formalism for earned value calculations. International Journal of Project Management, 24(2), 136-144.</w:t>
        <w:br/>
        <w:t>4. Fleming, Q. W., &amp; Koppelman, J. M. (2016). Earned value project management. Project Management Institute.</w:t>
        <w:br/>
        <w:t>5. Kim, Y. W., Wells Jr, W. G., &amp; Duffey, M. R. (2003). A model for effective implementation of earned value management methodology. International Journal of Project Management, 21(5), 375-382.</w:t>
        <w:br/>
        <w:t>6. Lipke, W. (2003). Schedule is different. The Measurable News, 31-34.</w:t>
        <w:br/>
        <w:t>7. Project Management Institute. (2017). A Guide to the Project Management Body of Knowledge (PMBOK® Guide)–Sixth Edition. Project Management Institute, Inc.</w:t>
      </w:r>
    </w:p>
    <w:p>
      <w:pPr>
        <w:pStyle w:val="Heading1"/>
      </w:pPr>
      <w:r>
        <w:t>Methodology</w:t>
      </w:r>
    </w:p>
    <w:p>
      <w:r>
        <w:t>Earned Value Management (EVM) is a systematic project management process utilized to ascertain variances in projects based on the comparison of worked performed and work planned (Anbari, 2003). This technique is considered to be one of the most effective and powerful methodologies used in project management today (Fleming &amp; Koppelman, 2010).</w:t>
        <w:br/>
        <w:br/>
        <w:t>EVM is founded on the principle that the value of a piece of work is equal to the amount of funds budgeted for it. As per this approach, project performance is evaluated by determining the difference between the earned value (EV) and the actual cost (AC). If the resultant value is negative, it signifies that the project is over budget (Christensen, 1998).</w:t>
        <w:br/>
        <w:br/>
        <w:t xml:space="preserve">A pivotal component of EVM is the establishment of a baseline, referred to as the Performance Measurement Baseline (PMB), against which actual performance is measured. The PMB comprises the scope, schedule, and cost of a project (Project Management Institute, 2013). </w:t>
        <w:br/>
        <w:br/>
        <w:t>The EVM methodology is implemented in three fundamental steps: planning, measuring, and analyzing. During the planning phase, the work breakdown structure (WBS) is formulated, and the budget is allocated to the individual tasks within the WBS (Kerzner, 2017). The measuring phase involves tracking the progress of the project and quantifying the earned value. The final step involves comparing the earned value against the actual cost and planned value (PV) to identify variances and forecast future performance (Fleming &amp; Koppelman, 2010).</w:t>
        <w:br/>
        <w:br/>
        <w:t>The primary metrics used in EVM are cost variance (CV), schedule variance (SV), cost performance index (CPI), and schedule performance index (SPI) (Anbari, 2003). These metrics provide a comprehensive picture of project performance and enable project managers to take proactive measures to rectify problems before they escalate (Lipke, 2003).</w:t>
        <w:br/>
        <w:br/>
        <w:t>EVM provides several benefits. It offers an integrated view of project performance, aids in the accurate forecasting of project outcomes, and facilitates proactive problem detection (Kerzner, 2017). Despite these advantages, successful implementation of EVM requires an organizational culture that supports its use and a thorough understanding of its principles and methodologies (Solomon, 2010).</w:t>
        <w:br/>
        <w:br/>
        <w:t>In conclusion, EVM is a robust project management methodology that offers a quantifiable means of assessing project performance. Its application can significantly enhance the success rate of projects and provide valuable insights for future project planning and execution.</w:t>
        <w:br/>
        <w:br/>
        <w:t>References:</w:t>
        <w:br/>
        <w:br/>
        <w:t>- Anbari, F. (2003). Earned value project management: An introduction. Project Management Journal, 34(2), 32–34.</w:t>
        <w:br/>
        <w:t>- Christensen, D. S. (1998). Experience with the concept of earned value in industrial R&amp;D. IEEE Transactions on Engineering Management, 45(3), 269–276.</w:t>
        <w:br/>
        <w:t>- Fleming, Q. W., &amp; Koppelman, J. M. (2010). Earned Value Project Management. Project Management Institute.</w:t>
        <w:br/>
        <w:t>- Kerzner, H. (2017). Project Management: A Systems Approach to Planning, Scheduling, and Controlling. John Wiley &amp; Sons.</w:t>
        <w:br/>
        <w:t>- Lipke, W. (2003). Schedule is different. The Measurable News, 2003(1), 31–34.</w:t>
        <w:br/>
        <w:t>- Project Management Institute. (2013). A Guide to the Project Management Body of Knowledge (PMBOK Guide) (5th ed.). Project Management Institute.</w:t>
        <w:br/>
        <w:t>- Solomon, P. E. (2010). Performance-Based Earned Value. John Wiley &amp; Sons.</w:t>
      </w:r>
    </w:p>
    <w:p>
      <w:pPr>
        <w:pStyle w:val="Heading1"/>
      </w:pPr>
      <w:r>
        <w:t>Results and Discussion</w:t>
      </w:r>
    </w:p>
    <w:p>
      <w:r>
        <w:t>Results and Discussion</w:t>
        <w:br/>
        <w:br/>
        <w:t xml:space="preserve">Earned Value Management (EVM) has emerged as a significant tool for project management, facilitating effective performance measurement and cost control. EVM's fundamental premise is to compare the actual accomplishments with the planned objectives, thus providing a quantitative measure of project performance (Anbari, 2003). </w:t>
        <w:br/>
        <w:br/>
        <w:t xml:space="preserve">The crux of EVM is encapsulated in three key metrics: Planned Value (PV), Actual Cost (AC), and Earned Value (EV). The PV represents the budgeted cost of work scheduled, while AC is the actual cost incurred for the work performed. On the other hand, EV signifies the budgeted cost of work performed (BAC, 2009). </w:t>
        <w:br/>
        <w:br/>
        <w:t>EVM's effectiveness lies in its ability to integrate project scope, cost, and schedule, thus providing a comprehensive overview of project performance (Fleming &amp; Koppelman, 2005). A study by Christensen (1998) revealed that implementing EVM resulted in a 10% improvement in project performance. Moreover, according to Lipke et al. (2009), EVM provides early warning signs of project overruns, thereby enabling managers to make timely and informed decisions.</w:t>
        <w:br/>
        <w:br/>
        <w:t>The Cost Variance (CV) and Schedule Variance (SV) indices are critical EVM tools that provide an objective measure of project performance. CV is computed as the difference between EV and AC, while SV is the difference between EV and PV (Anbari, 2003). A positive CV or SV indicates a favorable condition, signifying that the project is under budget or ahead of schedule, respectively. Conversely, a negative CV or SV indicates an unfavorable condition, where the project is over budget or behind schedule.</w:t>
        <w:br/>
        <w:br/>
        <w:t xml:space="preserve">The Cost Performance Index (CPI) and Schedule Performance Index (SPI) further enhance the predictive capabilities of EVM. Fleming and Koppelman (2000) argue that CPI and SPI, derived from the ratio of EV to AC and EV to PV respectively, provide a more accurate measure of project performance compared to CV and SV. </w:t>
        <w:br/>
        <w:br/>
        <w:t>Despite its myriad benefits, EVM is not without limitations. Difficulties in accurately defining the scope and measuring the work performed can lead to misleading EVM results (Kerzner, 2013). Furthermore, EVM focuses on cost and schedule performance, overlooking other crucial aspects such as quality and customer satisfaction (Anbari, 2003).</w:t>
        <w:br/>
        <w:br/>
        <w:t>In conclusion, EVM offers a systematic approach to assess project performance, facilitating proactive management and control. However, its effectiveness is contingent upon accurate planning and measurement of work performed.</w:t>
        <w:br/>
        <w:br/>
        <w:t>References:</w:t>
        <w:br/>
        <w:t>Anbari, F. T. (2003). Earned value project management method and extensions. Project Management Journal, 34(4), 12–23.</w:t>
        <w:br/>
        <w:t xml:space="preserve">BAC, P. (2009). A Guide to the Project Management Body of Knowledge. </w:t>
        <w:br/>
        <w:t>Christensen, D. S. (1998). Major project cost growth using earned value management. Cost Engineering, 40(2), 22-26.</w:t>
        <w:br/>
        <w:t>Fleming, Q. W., &amp; Koppelman, J. M. (2000). Earned value project management. Project Management Institute.</w:t>
        <w:br/>
        <w:t>Fleming, Q. W., &amp; Koppelman, J. M. (2005). Earned value project management. Project Management Institute.</w:t>
        <w:br/>
        <w:t>Kerzner, H. (2013). Project management: a systems approach to planning, scheduling, and controlling. John Wiley &amp; Sons.</w:t>
        <w:br/>
        <w:t>Lipke, W., Zwikael, O., Henderson, K., &amp; Anbari, F. (2009). Prediction of project outcome: The application of statistical methods to earned value management and earned schedule performance indexes. International Journal of Project Management, 27(4), 400-407.</w:t>
      </w:r>
    </w:p>
    <w:p>
      <w:pPr>
        <w:pStyle w:val="Heading1"/>
      </w:pPr>
      <w:r>
        <w:t>Conclusion</w:t>
      </w:r>
    </w:p>
    <w:p>
      <w:r>
        <w:t>Conclusion</w:t>
        <w:br/>
        <w:br/>
        <w:t>Earned Value Management (EVM) has emerged as a significant tool within project management, particularly in terms of cost control and schedule management. This conclusion will provide an overview of the primary characteristics of EVM, its advantages and drawbacks, and its application in real-world scenarios.</w:t>
        <w:br/>
        <w:br/>
        <w:t xml:space="preserve">EVM is a project management technique that measures project performance against the project plan, with a focus on cost and schedule (Fleming &amp; Koppelman, 2016). It integrates scope, cost, and time - the primary constraints of any project - into a comprehensive and highly effective management approach. The methodology of EVM is grounded in the concepts of planned value, actual cost, and earned value, which provide an overall perspective on the project's progress (Anbari, 2003). </w:t>
        <w:br/>
        <w:br/>
        <w:t xml:space="preserve">However, like any tool or technique, EVM is not without its limitations. Although it provides valuable information for project control, it relies heavily on the accuracy of initial planning and estimates, which can often be challenging to achieve in complex projects (Lipke, 2003). Additionally, EVM does not consider the quality of the work performed, which is a critical aspect of project success (Christensen, 1998). </w:t>
        <w:br/>
        <w:br/>
        <w:t>Despite these challenges, EVM has proven its worth in numerous project settings. For instance, it has been successfully applied in large-scale construction projects (Kim, 2018), IT projects (Wirth, 2016), and government projects (Cioffi, 2006). These applications demonstrate the versatility and practicality of EVM in managing projects, making it a critical tool for project managers.</w:t>
        <w:br/>
        <w:br/>
        <w:t>In conclusion, EVM is an essential tool for project management that offers a structured, quantitative approach to managing cost, time, and scope. Although it has its challenges, its benefits and practical applications have made it an indispensable part of the project manager's toolkit. As project environments continue to grow in complexity and ambiguity, the systematic and comprehensive approach of EVM will continue to be an essential means of managing projects effectively.</w:t>
        <w:br/>
        <w:br/>
        <w:t>References:</w:t>
        <w:br/>
        <w:br/>
        <w:t>- Anbari, F. T. (2003). Earned value project management method and extensions. Project Management Journal, 34(4), 12-23.</w:t>
        <w:br/>
        <w:t>- Christensen, D. S. (1998). The learning curve: A tool for the project manager. Project Management Quarterly, 29(3), 31.</w:t>
        <w:br/>
        <w:t>- Cioffi, D. F. (2006). Designing project management: A scientific notation and an improved formalism for earned value calculations. International Journal of Project Management, 24(2), 136-144.</w:t>
        <w:br/>
        <w:t>- Fleming, Q. W., &amp; Koppelman, J. M. (2016). Earned value project management. Project Management Institute.</w:t>
        <w:br/>
        <w:t>- Kim, Y. W. (2018). EVM application on a large-scale construction project: a Korean case study. Journal of Civil Engineering and Management, 24(6), 465-475.</w:t>
        <w:br/>
        <w:t>- Lipke, W. (2003). Schedule is different. The Measurable News, 31-34.</w:t>
        <w:br/>
        <w:t>- Wirth, I. (2016). Earned value management in an Agile software project. Procedia Computer Science, 100, 947-952.</w:t>
      </w:r>
    </w:p>
    <w:p>
      <w:pPr>
        <w:pStyle w:val="Heading1"/>
      </w:pPr>
      <w:r>
        <w:t>References</w:t>
      </w:r>
    </w:p>
    <w:p>
      <w:r>
        <w:t xml:space="preserve">Earned Value Management (EVM) is a comprehensive methodology that project managers utilize to measure project performance and progress objectively and systematically (Anbari, 2003). EVM integrates scope, schedule, and resource measurements to form an integrated assessment and understanding of project performance. It is a proactive project management tool that enables early detection of performance issues, ensuring that corrective measures are implemented in a timely manner (Lukas, 2008). </w:t>
        <w:br/>
        <w:br/>
        <w:t>EVM was developed in the 1960s by the United States Department of Defense to track and manage the performance and expenditure of its complex projects (Fleming &amp; Koppelman, 2005). Since then, it has been used in a wide array of industries, from construction, software development, to the pharmaceutical industry (Anbari, 2003).</w:t>
        <w:br/>
        <w:br/>
        <w:t>The EVM system is composed of several key elements, including the planned value (PV), the actual cost (AC), and the earned value (EV). PV refers to the authorized, time-phased budget assigned to accomplish a scheduled work activity. AC is the realized cost incurred in accomplishing the work performed within a specific time frame. EV, on the other hand, is the measure of the work performed expressed in terms of the budget authorized for that work (Project Management Institute, 2017).</w:t>
        <w:br/>
        <w:br/>
        <w:t>One of the main strengths of EVM is its ability to combine measurements of scope, schedule, and cost in a single integrated system. When properly applied, EVM provides an early warning of performance problems while there is still time for corrective action. Furthermore, it improves the definition of project scope, prevents scope creep, communicates objective progress to stakeholders, and keeps the project team focused on achieving progress (Fleming &amp; Koppelman, 2005).</w:t>
        <w:br/>
        <w:br/>
        <w:t>However, like any methodology, EVM is not without its shortcomings. It requires a disciplined approach to project planning and control procedures, which can be time-consuming and costly. Furthermore, it is dependent on the accuracy and timeliness of data, which can be challenging to ensure in large, complex projects (Anbari, 2003).</w:t>
        <w:br/>
        <w:br/>
        <w:t>Despite these challenges, EVM remains a crucial tool in project management. It provides project managers with essential information for decision-making and helps ensure that projects are delivered on time and within budget.</w:t>
        <w:br/>
        <w:br/>
        <w:t>References:</w:t>
        <w:br/>
        <w:t>- Anbari, F. T. (2003). Earned value project management method and extensions. Project Management Journal, 34(4), 12–23.</w:t>
        <w:br/>
        <w:t>- Fleming, Q., &amp; Koppelman, J. (2005). Earned value project management (3rd ed.). Newtown Square, PA: Project Management Institute.</w:t>
        <w:br/>
        <w:t>- Lukas, J. A. (2008). Earned value analysis: why it doesn't work. Paper presented at Project Management Institute Global Congress 2008—North America, Denver, CO. Newtown Square, PA: Project Management Institute.</w:t>
        <w:br/>
        <w:t>- Project Management Institute. (2017). A Guide to the Project Management Body of Knowledge (PMBOK® Guide) (6th ed.). Newtown Square, PA: Author.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