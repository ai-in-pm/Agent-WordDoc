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Putnam Mathematical Competition Analysis</w:t>
      </w:r>
    </w:p>
    <w:p>
      <w:r>
        <w:t>This document provides a detailed examination of each problem from the 85th William Lowell Putnam Mathematical Competition.</w:t>
      </w:r>
    </w:p>
    <w:p>
      <w:pPr>
        <w:pStyle w:val="Heading1"/>
      </w:pPr>
      <w:r>
        <w:t>Problem A1</w:t>
      </w:r>
    </w:p>
    <w:p>
      <w:r>
        <w:t>Problem Statement:</w:t>
        <w:br/>
      </w:r>
      <w:r>
        <w:t>Determine all positive integers n for which there exist positive integers a, b, and c satisfying</w:t>
        <w:br/>
      </w:r>
      <w:r>
        <w:t>[</w:t>
        <w:br/>
      </w:r>
      <w:r>
        <w:t>2a^n + 3b^n = 4c^n.</w:t>
        <w:br/>
      </w:r>
      <w:r>
        <w:t>]</w:t>
        <w:br/>
      </w:r>
      <w:r>
        <w:br/>
      </w:r>
      <w:r>
        <w:t>Key Components: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A2</w:t>
      </w:r>
    </w:p>
    <w:p>
      <w:r>
        <w:t>Problem Statement:</w:t>
        <w:br/>
      </w:r>
      <w:r>
        <w:t>For which real polynomials p is there a real polynomial q such that</w:t>
        <w:br/>
      </w:r>
      <w:r>
        <w:t>[</w:t>
        <w:br/>
      </w:r>
      <w:r>
        <w:t>p(p(x)) - x = (p(x) - x)^2 q(x)</w:t>
        <w:br/>
      </w:r>
      <w:r>
        <w:t>]</w:t>
        <w:br/>
      </w:r>
      <w:r>
        <w:t>for all real x?</w:t>
        <w:br/>
      </w:r>
      <w:r>
        <w:br/>
      </w:r>
      <w:r>
        <w:t>Key Components: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A3</w:t>
      </w:r>
    </w:p>
    <w:p>
      <w:r>
        <w:t>Problem Statement:</w:t>
        <w:br/>
      </w:r>
      <w:r>
        <w:t>Let S be the set of bijections</w:t>
        <w:br/>
      </w:r>
      <w:r>
        <w:t>[</w:t>
        <w:br/>
      </w:r>
      <w:r>
        <w:t>T colon 1,2,3 times 1,2,dots,2024 to 1,2,dots,6072</w:t>
        <w:br/>
      </w:r>
      <w:r>
        <w:t>]</w:t>
        <w:br/>
      </w:r>
      <w:r>
        <w:t>such that T(1,j) &lt; T(2,j) &lt; T(3,j) for all j in 1,2,dots,2024 and T(i,j) &lt; T(i,j+1) for all i in 1,2,3 and j in 1,2,dots,2023. Do there exist a and c in 1,2,3 and b and d in 1,2,dots,2024 such that the fraction of elements T in S for which T(a,b) &lt; T(c,d) is at least 1/3 and at most 2/3?</w:t>
        <w:br/>
      </w:r>
      <w:r>
        <w:br/>
      </w:r>
      <w:r>
        <w:t>Key Components: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A4</w:t>
      </w:r>
    </w:p>
    <w:p>
      <w:r>
        <w:t>Problem Statement:</w:t>
        <w:br/>
      </w:r>
      <w:r>
        <w:t>Find all primes p &gt; 5 for which there exists an integer a and an integer r satisfying 1 leq r leq p-1 with the following property: the sequence 1,a,a^2,dots,a^p-5 can be rearranged to form a sequence b_0,b_1,b_2,dots,b_p-5 such that b_n-b_n-1-r is divisible by p for 1 leq n leq p-5.</w:t>
        <w:br/>
      </w:r>
      <w:r>
        <w:br/>
      </w:r>
      <w:r>
        <w:t>Key Components:</w:t>
        <w:br/>
      </w:r>
      <w:r>
        <w:t>- This is a computational/analytical problem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A5</w:t>
      </w:r>
    </w:p>
    <w:p>
      <w:r>
        <w:t>Problem Statement:</w:t>
        <w:br/>
      </w:r>
      <w:r>
        <w:t>Consider a circle Omega with radius 9 and center at the origin (0,0), and a disc Delta with radius 1 and center at (r,0), where 0 leq r leq 8. Two points P and Q are chosen independently and uniformly at random on Omega. Which value(s) of r minimize the probability that the chord overlinePQ intersects Delta?</w:t>
        <w:br/>
      </w:r>
      <w:r>
        <w:br/>
      </w:r>
      <w:r>
        <w:t>Key Components: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A6</w:t>
      </w:r>
    </w:p>
    <w:p>
      <w:r>
        <w:t>Problem Statement:</w:t>
        <w:br/>
      </w:r>
      <w:r>
        <w:t xml:space="preserve">Let c_0,c_1,c_2,dots be the sequence defined so that </w:t>
        <w:br/>
      </w:r>
      <w:r>
        <w:t>[</w:t>
        <w:br/>
      </w:r>
      <w:r>
        <w:t>frac1-3x-sqrt1-14x+9x^24 = sum_k=0^infty c_k x^k</w:t>
        <w:br/>
      </w:r>
      <w:r>
        <w:t>]</w:t>
        <w:br/>
      </w:r>
      <w:r>
        <w:t>for sufficiently small x. For a positive integer n, let A be the n-by-n matrix with i,j-entry c_i+j-1 for i and j in 1,dots,n. Find the determinant of A.</w:t>
        <w:br/>
      </w:r>
      <w:r>
        <w:br/>
      </w:r>
      <w:r>
        <w:t>Key Components:</w:t>
        <w:br/>
      </w:r>
      <w:r>
        <w:t>- This is a computational/analytical problem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B1</w:t>
      </w:r>
    </w:p>
    <w:p>
      <w:r>
        <w:t>Problem Statement:</w:t>
        <w:br/>
      </w:r>
      <w:r>
        <w:t>Let n and k be positive integers. The square in the ith row and jth column of an n-by-n grid contains the number i+j-k. For which n and k is it possible to select n squares from the grid, no two in the same row or column, such that the numbers contained in the selected squares are exactly 1,2,dots,n?</w:t>
        <w:br/>
      </w:r>
      <w:r>
        <w:br/>
      </w:r>
      <w:r>
        <w:t>Key Components: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B2</w:t>
      </w:r>
    </w:p>
    <w:p>
      <w:r>
        <w:t>Problem Statement:</w:t>
        <w:br/>
      </w:r>
      <w:r>
        <w:t>Two convex quadrilaterals are called emphpartners if they have three vertices in common and they can be labeled ABCD and ABCE so that E is the reflection of D across the perpendicular bisector of the diagonal overlineAC. Is there an infinite sequence of convex quadrilaterals such that each quadrilateral is a partner of its successor and no two elements of the sequence are congruent?</w:t>
        <w:br/>
      </w:r>
      <w:r>
        <w:t>[A diagram has been omitted.]</w:t>
        <w:br/>
      </w:r>
      <w:r>
        <w:br/>
      </w:r>
      <w:r>
        <w:t>Key Components: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B3</w:t>
      </w:r>
    </w:p>
    <w:p>
      <w:r>
        <w:t>Problem Statement:</w:t>
        <w:br/>
      </w:r>
      <w:r>
        <w:t>Let r_n be the nth smallest positive solution to tan x = x, where the argument of tangent is in radians. Prove that</w:t>
        <w:br/>
      </w:r>
      <w:r>
        <w:t>[</w:t>
        <w:br/>
      </w:r>
      <w:r>
        <w:t>0 &lt; r_n+1 - r_n - pi &lt; frac1(n^2+n)pi</w:t>
        <w:br/>
      </w:r>
      <w:r>
        <w:t>]</w:t>
        <w:br/>
      </w:r>
      <w:r>
        <w:t>for n geq 1.</w:t>
        <w:br/>
      </w:r>
      <w:r>
        <w:br/>
      </w:r>
      <w:r>
        <w:t>Key Components:</w:t>
        <w:br/>
      </w:r>
      <w:r>
        <w:t>- This is a proof-based problem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B4</w:t>
      </w:r>
    </w:p>
    <w:p>
      <w:r>
        <w:t>Problem Statement:</w:t>
        <w:br/>
      </w:r>
      <w:r>
        <w:t>Let n be a positive integer. Set a_n,0 = 1. For k geq 0, choose an integer m_n,k uniformly at random from the set 1,dots,n, and let</w:t>
        <w:br/>
      </w:r>
      <w:r>
        <w:t>[</w:t>
        <w:br/>
      </w:r>
      <w:r>
        <w:t xml:space="preserve">a_n,k+1 = begincases a_n,k + 1, &amp; mboxif m_n,k &gt; a_n,k; </w:t>
        <w:br/>
      </w:r>
      <w:r>
        <w:t xml:space="preserve">a_n,k, &amp; mboxif m_n,k = a_n,k; </w:t>
        <w:br/>
      </w:r>
      <w:r>
        <w:t>a_n,k-1, &amp; mboxif m_n,k &lt; a_n,k.</w:t>
        <w:br/>
      </w:r>
      <w:r>
        <w:t>endcases</w:t>
        <w:br/>
      </w:r>
      <w:r>
        <w:t>]</w:t>
        <w:br/>
      </w:r>
      <w:r>
        <w:t>Let E(n) be the expected value of a_n,n. Determine lim_nto infty E(n)/n.</w:t>
        <w:br/>
      </w:r>
      <w:r>
        <w:br/>
      </w:r>
      <w:r>
        <w:t>Key Components: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B5</w:t>
      </w:r>
    </w:p>
    <w:p>
      <w:r>
        <w:t>Problem Statement:</w:t>
        <w:br/>
      </w:r>
      <w:r>
        <w:t>Let k and m be positive integers. For a positive integer n, let f(n) be the number of integer sequences x_1,dots,x_k,y_1,dots,y_m,z satisfying 1 leq x_1 leq cdots leq x_k leq z leq n and 1 leq y_1 leq cdots leq y_m leq z leq n. Show that f(n) can be expressed as a polynomial in n with nonnegative coefficients.</w:t>
        <w:br/>
      </w:r>
      <w:r>
        <w:br/>
      </w:r>
      <w:r>
        <w:t>Key Components:</w:t>
        <w:br/>
      </w:r>
      <w:r>
        <w:t>- This requires mathematical demonstration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p>
      <w:pPr>
        <w:pStyle w:val="Heading1"/>
      </w:pPr>
      <w:r>
        <w:t>Problem B6</w:t>
      </w:r>
    </w:p>
    <w:p>
      <w:r>
        <w:t>Problem Statement:</w:t>
        <w:br/>
      </w:r>
      <w:r>
        <w:t>For a real number a, let F_a(x) = sum_n geq 1 n^a e^2n x^n^2 for 0 leq x &lt; 1.</w:t>
        <w:br/>
      </w:r>
      <w:r>
        <w:t>Find a real number c such that</w:t>
        <w:br/>
      </w:r>
      <w:r>
        <w:t>beginalign*</w:t>
        <w:br/>
      </w:r>
      <w:r>
        <w:t xml:space="preserve">&amp; lim_x to 1^- F_a(x) e^-1/(1-x) = 0 qquad mboxfor all a &lt; c, and </w:t>
        <w:br/>
      </w:r>
      <w:r>
        <w:t>&amp; lim_x to 1^- F_a(x) e^-1/(1-x) = infty qquad mboxfor all a &gt; c.</w:t>
        <w:br/>
      </w:r>
      <w:r>
        <w:t>endalign*</w:t>
        <w:br/>
      </w:r>
      <w:r>
        <w:br/>
      </w:r>
      <w:r>
        <w:t>Key Components:</w:t>
        <w:br/>
      </w:r>
      <w:r>
        <w:t>- This is a computational/analytical problem</w:t>
        <w:br/>
      </w:r>
      <w:r>
        <w:br/>
      </w:r>
      <w:r>
        <w:t>Approach Strategy:</w:t>
        <w:br/>
      </w:r>
      <w:r>
        <w:t>1. First, understand the given conditions</w:t>
        <w:br/>
      </w:r>
      <w:r>
        <w:t>2. Break down the problem into smaller parts</w:t>
        <w:br/>
      </w:r>
      <w:r>
        <w:t>3. Consider relevant theorems and techniques</w:t>
        <w:br/>
      </w:r>
    </w:p>
    <w:p>
      <w:r>
        <w:t>==================================================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